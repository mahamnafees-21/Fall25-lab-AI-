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061A" w14:textId="77777777" w:rsidR="00DC76C6" w:rsidRDefault="00000000">
      <w:pPr>
        <w:pStyle w:val="Title"/>
      </w:pPr>
      <w:r>
        <w:t>Documentation</w:t>
      </w:r>
    </w:p>
    <w:p w14:paraId="057583A1" w14:textId="0B3AB20B" w:rsidR="00045083" w:rsidRDefault="00045083" w:rsidP="00045083">
      <w:r>
        <w:t xml:space="preserve">MAHAM NAFEES </w:t>
      </w:r>
    </w:p>
    <w:p w14:paraId="06E5554B" w14:textId="15353338" w:rsidR="00045083" w:rsidRPr="00045083" w:rsidRDefault="00045083" w:rsidP="00045083">
      <w:r>
        <w:t>ROLL NO 38</w:t>
      </w:r>
    </w:p>
    <w:p w14:paraId="6FA00004" w14:textId="77777777" w:rsidR="00DC76C6" w:rsidRDefault="00000000">
      <w:pPr>
        <w:pStyle w:val="Heading1"/>
      </w:pPr>
      <w:r>
        <w:t>Task 01: FizzBuzz Memory Game</w:t>
      </w:r>
    </w:p>
    <w:p w14:paraId="682D7AEF" w14:textId="77777777" w:rsidR="00DC76C6" w:rsidRDefault="00000000">
      <w:pPr>
        <w:pStyle w:val="Heading2"/>
      </w:pPr>
      <w:r>
        <w:t>Purpose</w:t>
      </w:r>
    </w:p>
    <w:p w14:paraId="33D208CD" w14:textId="77777777" w:rsidR="00DC76C6" w:rsidRDefault="00000000">
      <w:r>
        <w:t>This program is a game where the player has to remember and repeat the sequence of FizzBuzz words from the previous two rounds. It helps improve memory and attention while applying the FizzBuzz rules.</w:t>
      </w:r>
    </w:p>
    <w:p w14:paraId="1BA8827B" w14:textId="77777777" w:rsidR="00DC76C6" w:rsidRDefault="00000000">
      <w:pPr>
        <w:pStyle w:val="Heading2"/>
      </w:pPr>
      <w:r>
        <w:t>How It Works</w:t>
      </w:r>
    </w:p>
    <w:p w14:paraId="2AA272A4" w14:textId="77777777" w:rsidR="00DC76C6" w:rsidRDefault="00000000">
      <w:r>
        <w:t>1. The game runs for 10 rounds.</w:t>
      </w:r>
      <w:r>
        <w:br/>
        <w:t>2. For each round, the program applies FizzBuzz rules:</w:t>
      </w:r>
      <w:r>
        <w:br/>
        <w:t xml:space="preserve">   - If number divisible by 3 and 5 → 'fizzbuzz'.</w:t>
      </w:r>
      <w:r>
        <w:br/>
        <w:t xml:space="preserve">   - If number divisible by 3 → 'fizz'.</w:t>
      </w:r>
      <w:r>
        <w:br/>
        <w:t xml:space="preserve">   - If number divisible by 5 → 'buzz'.</w:t>
      </w:r>
      <w:r>
        <w:br/>
        <w:t xml:space="preserve">   - Otherwise → the number itself.</w:t>
      </w:r>
      <w:r>
        <w:br/>
        <w:t>3. From round 2 onward, the correct answer is the concatenation of the last two words.</w:t>
      </w:r>
      <w:r>
        <w:br/>
        <w:t>4. The user enters their answer each round.</w:t>
      </w:r>
      <w:r>
        <w:br/>
        <w:t>5. Score increases if the answer matches the expected output.</w:t>
      </w:r>
      <w:r>
        <w:br/>
        <w:t>6. At the end, the final score is displayed.</w:t>
      </w:r>
    </w:p>
    <w:p w14:paraId="3514BBC5" w14:textId="77777777" w:rsidR="00DC76C6" w:rsidRDefault="00000000">
      <w:pPr>
        <w:pStyle w:val="Heading2"/>
      </w:pPr>
      <w:r>
        <w:t>Key Variables</w:t>
      </w:r>
    </w:p>
    <w:p w14:paraId="77744543" w14:textId="77777777" w:rsidR="00DC76C6" w:rsidRDefault="00000000">
      <w:r>
        <w:t>- score: Keeps track of the user’s score.</w:t>
      </w:r>
      <w:r>
        <w:br/>
        <w:t>- rounds: Total rounds (10).</w:t>
      </w:r>
      <w:r>
        <w:br/>
        <w:t>- last_word &amp; second_last_word: Stores last two outputs to form the correct answer.</w:t>
      </w:r>
    </w:p>
    <w:p w14:paraId="42920D3B" w14:textId="77777777" w:rsidR="00DC76C6" w:rsidRDefault="00000000">
      <w:pPr>
        <w:pStyle w:val="Heading1"/>
      </w:pPr>
      <w:r>
        <w:t>Task 02: Movie Budget Analyzer</w:t>
      </w:r>
    </w:p>
    <w:p w14:paraId="78126DDE" w14:textId="77777777" w:rsidR="00DC76C6" w:rsidRDefault="00000000">
      <w:pPr>
        <w:pStyle w:val="Heading2"/>
      </w:pPr>
      <w:r>
        <w:t>Purpose</w:t>
      </w:r>
    </w:p>
    <w:p w14:paraId="760DCAE4" w14:textId="77777777" w:rsidR="00DC76C6" w:rsidRDefault="00000000">
      <w:r>
        <w:t>This program stores a list of movies with their budgets and allows the user to add more movies. It then calculates the average budget and shows which movies have budgets above the average.</w:t>
      </w:r>
    </w:p>
    <w:p w14:paraId="0A2D86BD" w14:textId="77777777" w:rsidR="00DC76C6" w:rsidRDefault="00000000">
      <w:pPr>
        <w:pStyle w:val="Heading2"/>
      </w:pPr>
      <w:r>
        <w:t>How It Works</w:t>
      </w:r>
    </w:p>
    <w:p w14:paraId="0F96C885" w14:textId="77777777" w:rsidR="00DC76C6" w:rsidRDefault="00000000">
      <w:r>
        <w:t>1. A predefined list of movies with budgets is given.</w:t>
      </w:r>
      <w:r>
        <w:br/>
        <w:t>2. The user can add more movies by entering names and budgets.</w:t>
      </w:r>
      <w:r>
        <w:br/>
        <w:t>3. The program calculates the average budget of all movies.</w:t>
      </w:r>
      <w:r>
        <w:br/>
      </w:r>
      <w:r>
        <w:lastRenderedPageBreak/>
        <w:t>4. It sorts movies in descending order of budget.</w:t>
      </w:r>
      <w:r>
        <w:br/>
        <w:t>5. For movies with a budget above average, it shows:</w:t>
      </w:r>
      <w:r>
        <w:br/>
        <w:t xml:space="preserve">   - The budget</w:t>
      </w:r>
      <w:r>
        <w:br/>
        <w:t xml:space="preserve">   - The difference compared to the average</w:t>
      </w:r>
      <w:r>
        <w:br/>
        <w:t xml:space="preserve">   - The percentage above the average</w:t>
      </w:r>
      <w:r>
        <w:br/>
        <w:t>6. Finally, it prints the total number of movies above the average.</w:t>
      </w:r>
    </w:p>
    <w:p w14:paraId="26975136" w14:textId="77777777" w:rsidR="00DC76C6" w:rsidRDefault="00000000">
      <w:pPr>
        <w:pStyle w:val="Heading2"/>
      </w:pPr>
      <w:r>
        <w:t>Key Variables</w:t>
      </w:r>
    </w:p>
    <w:p w14:paraId="1613559E" w14:textId="77777777" w:rsidR="00DC76C6" w:rsidRDefault="00000000">
      <w:r>
        <w:t>- movies: List storing movie names and budgets.</w:t>
      </w:r>
      <w:r>
        <w:br/>
        <w:t>- more: Number of movies user wants to add.</w:t>
      </w:r>
      <w:r>
        <w:br/>
        <w:t>- total_budget: Sum of all movie budgets.</w:t>
      </w:r>
      <w:r>
        <w:br/>
        <w:t>- average: Average budget of all movies.</w:t>
      </w:r>
    </w:p>
    <w:sectPr w:rsidR="00DC7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259128">
    <w:abstractNumId w:val="8"/>
  </w:num>
  <w:num w:numId="2" w16cid:durableId="1484157721">
    <w:abstractNumId w:val="6"/>
  </w:num>
  <w:num w:numId="3" w16cid:durableId="311833956">
    <w:abstractNumId w:val="5"/>
  </w:num>
  <w:num w:numId="4" w16cid:durableId="1018894481">
    <w:abstractNumId w:val="4"/>
  </w:num>
  <w:num w:numId="5" w16cid:durableId="304631352">
    <w:abstractNumId w:val="7"/>
  </w:num>
  <w:num w:numId="6" w16cid:durableId="515122715">
    <w:abstractNumId w:val="3"/>
  </w:num>
  <w:num w:numId="7" w16cid:durableId="1533765020">
    <w:abstractNumId w:val="2"/>
  </w:num>
  <w:num w:numId="8" w16cid:durableId="326598389">
    <w:abstractNumId w:val="1"/>
  </w:num>
  <w:num w:numId="9" w16cid:durableId="43702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083"/>
    <w:rsid w:val="0006063C"/>
    <w:rsid w:val="0015074B"/>
    <w:rsid w:val="0029639D"/>
    <w:rsid w:val="00326F90"/>
    <w:rsid w:val="00AA1D8D"/>
    <w:rsid w:val="00B47730"/>
    <w:rsid w:val="00C32239"/>
    <w:rsid w:val="00CB0664"/>
    <w:rsid w:val="00DC76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5198B"/>
  <w14:defaultImageDpi w14:val="300"/>
  <w15:docId w15:val="{EE0C9480-3F54-4CEE-98CC-9B809927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ABIHA IMRAN</cp:lastModifiedBy>
  <cp:revision>2</cp:revision>
  <dcterms:created xsi:type="dcterms:W3CDTF">2025-09-03T18:42:00Z</dcterms:created>
  <dcterms:modified xsi:type="dcterms:W3CDTF">2025-09-03T18:42:00Z</dcterms:modified>
  <cp:category/>
</cp:coreProperties>
</file>